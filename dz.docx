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33B16" w14:textId="77777777" w:rsidR="003A1FD8" w:rsidRPr="003A1FD8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Московский государственный технический</w:t>
      </w:r>
    </w:p>
    <w:p w14:paraId="03ECC03E" w14:textId="42F854E5" w:rsidR="003A1FD8" w:rsidRPr="003A1FD8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bCs/>
          <w:sz w:val="28"/>
          <w:szCs w:val="28"/>
          <w:lang w:val="ru-RU"/>
        </w:rPr>
        <w:t>университет им. Н.Э. Баумана</w:t>
      </w:r>
    </w:p>
    <w:p w14:paraId="2C97C14C" w14:textId="77777777" w:rsidR="003A1FD8" w:rsidRPr="003A1FD8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DF51FB" w14:textId="77777777" w:rsidR="003A1FD8" w:rsidRPr="003A1FD8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ИУ</w:t>
      </w:r>
    </w:p>
    <w:p w14:paraId="6ABA672A" w14:textId="08D73426" w:rsidR="003A1FD8" w:rsidRPr="003A1FD8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ИУ5</w:t>
      </w:r>
    </w:p>
    <w:p w14:paraId="0C149F63" w14:textId="77777777" w:rsidR="003A1FD8" w:rsidRPr="003A1FD8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334660" w14:textId="77777777" w:rsidR="003A1FD8" w:rsidRPr="003A1FD8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1F8732" w14:textId="42D3E9EA" w:rsidR="003A1FD8" w:rsidRPr="003A1FD8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Курс «</w:t>
      </w:r>
      <w:r w:rsidR="0099311C" w:rsidRPr="0099311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Парадигмы и конструкции языков программирования</w:t>
      </w:r>
      <w:r w:rsidRPr="003A1FD8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74AC6707" w14:textId="7B489585" w:rsidR="003A1FD8" w:rsidRPr="0099311C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Отчет </w:t>
      </w:r>
      <w:r w:rsidR="002C5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домашнему заданию</w:t>
      </w:r>
      <w:r w:rsidRPr="003A1F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4F97414" w14:textId="77777777" w:rsidR="003A1FD8" w:rsidRPr="003A1FD8" w:rsidRDefault="003A1FD8" w:rsidP="003A1FD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40E6D28C" w14:textId="77777777" w:rsidR="003A1FD8" w:rsidRPr="003A1FD8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группы ИУ5-33Б: </w:t>
      </w:r>
    </w:p>
    <w:p w14:paraId="72280FEF" w14:textId="70B016EB" w:rsidR="003A1FD8" w:rsidRPr="003A1FD8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sz w:val="28"/>
          <w:szCs w:val="28"/>
          <w:lang w:val="ru-RU"/>
        </w:rPr>
        <w:t>Костяев В.Д</w:t>
      </w:r>
      <w:r w:rsidRPr="009931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C3D506" w14:textId="2E6C3919" w:rsidR="003A1FD8" w:rsidRPr="003A1FD8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sz w:val="28"/>
          <w:szCs w:val="28"/>
          <w:lang w:val="ru-RU"/>
        </w:rPr>
        <w:t>Подпись и дата:</w:t>
      </w:r>
    </w:p>
    <w:p w14:paraId="43D01208" w14:textId="77777777" w:rsidR="003A1FD8" w:rsidRPr="003A1FD8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050A85B" w14:textId="77777777" w:rsidR="003A1FD8" w:rsidRPr="003A1FD8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sz w:val="28"/>
          <w:szCs w:val="28"/>
          <w:lang w:val="ru-RU"/>
        </w:rPr>
        <w:t xml:space="preserve">Проверил преподаватель каф.: </w:t>
      </w:r>
    </w:p>
    <w:p w14:paraId="515770AB" w14:textId="77777777" w:rsidR="003A1FD8" w:rsidRPr="003A1FD8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1FD8">
        <w:rPr>
          <w:rFonts w:ascii="Times New Roman" w:hAnsi="Times New Roman" w:cs="Times New Roman"/>
          <w:sz w:val="28"/>
          <w:szCs w:val="28"/>
          <w:lang w:val="ru-RU"/>
        </w:rPr>
        <w:t>Гапанюк</w:t>
      </w:r>
      <w:proofErr w:type="spellEnd"/>
      <w:r w:rsidRPr="003A1FD8">
        <w:rPr>
          <w:rFonts w:ascii="Times New Roman" w:hAnsi="Times New Roman" w:cs="Times New Roman"/>
          <w:sz w:val="28"/>
          <w:szCs w:val="28"/>
          <w:lang w:val="ru-RU"/>
        </w:rPr>
        <w:t xml:space="preserve"> Ю. Е.</w:t>
      </w:r>
    </w:p>
    <w:p w14:paraId="228A2026" w14:textId="77777777" w:rsidR="003A1FD8" w:rsidRPr="003A1FD8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sz w:val="28"/>
          <w:szCs w:val="28"/>
          <w:lang w:val="ru-RU"/>
        </w:rPr>
        <w:t>Подпись и дата:</w:t>
      </w:r>
    </w:p>
    <w:p w14:paraId="280004FC" w14:textId="77777777" w:rsidR="003A1FD8" w:rsidRPr="003A1FD8" w:rsidRDefault="003A1FD8" w:rsidP="003A1FD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23CBED59" w14:textId="77777777" w:rsidR="003A1FD8" w:rsidRPr="003A1FD8" w:rsidRDefault="003A1FD8" w:rsidP="003A1FD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615D32D7" w14:textId="77777777" w:rsidR="003A1FD8" w:rsidRPr="003A1FD8" w:rsidRDefault="003A1FD8" w:rsidP="003A1FD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4F745532" w14:textId="77777777" w:rsidR="003A1FD8" w:rsidRPr="003A1FD8" w:rsidRDefault="003A1FD8" w:rsidP="003A1FD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3CF53901" w14:textId="77777777" w:rsidR="003A1FD8" w:rsidRPr="003A1FD8" w:rsidRDefault="003A1FD8" w:rsidP="003A1F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sz w:val="28"/>
          <w:szCs w:val="28"/>
          <w:lang w:val="ru-RU"/>
        </w:rPr>
        <w:t>Москва, 2024 г</w:t>
      </w:r>
    </w:p>
    <w:p w14:paraId="01DA8594" w14:textId="77777777" w:rsidR="003A1FD8" w:rsidRPr="003A1FD8" w:rsidRDefault="003A1F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2FE741" w14:textId="77777777" w:rsidR="002C5AF6" w:rsidRPr="002C5AF6" w:rsidRDefault="002C5AF6" w:rsidP="002C5AF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Задание:</w:t>
      </w:r>
    </w:p>
    <w:p w14:paraId="49C78FA4" w14:textId="77777777" w:rsidR="002C5AF6" w:rsidRPr="002C5AF6" w:rsidRDefault="002C5AF6" w:rsidP="002C5AF6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Выберите язык программирования (который Вы ранее не изучали) и (1) напишите по нему реферат с примерами кода или (2) реализуйте на нем небольшой проект (с детальным текстовым описанием).</w:t>
      </w:r>
    </w:p>
    <w:p w14:paraId="07DE5721" w14:textId="77777777" w:rsidR="002C5AF6" w:rsidRPr="002C5AF6" w:rsidRDefault="002C5AF6" w:rsidP="002C5AF6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Реферат (проект) может быть посвящен отдельному аспекту (аспектам) языка или содержать решение какой-либо задачи на этом языке.</w:t>
      </w:r>
    </w:p>
    <w:p w14:paraId="77C14A94" w14:textId="77777777" w:rsidR="002C5AF6" w:rsidRPr="002C5AF6" w:rsidRDefault="002C5AF6" w:rsidP="002C5AF6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Необходимо установить на свой компьютер компилятор (интерпретатор, </w:t>
      </w:r>
      <w:proofErr w:type="spellStart"/>
      <w:r w:rsidRPr="002C5AF6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транспилятор</w:t>
      </w:r>
      <w:proofErr w:type="spellEnd"/>
      <w:r w:rsidRPr="002C5AF6">
        <w:rPr>
          <w:rFonts w:ascii="Times New Roman" w:hAnsi="Times New Roman" w:cs="Times New Roman"/>
          <w:b/>
          <w:bCs/>
          <w:sz w:val="28"/>
          <w:szCs w:val="28"/>
          <w:lang w:val="ru-RU"/>
        </w:rPr>
        <w:t>) этого языка и произвольную среду разработки.</w:t>
      </w:r>
    </w:p>
    <w:p w14:paraId="4D56F571" w14:textId="77777777" w:rsidR="002C5AF6" w:rsidRPr="002C5AF6" w:rsidRDefault="002C5AF6" w:rsidP="002C5AF6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В случае написания реферата необходимо разработать и откомпилировать примеры кода (или модифицировать стандартные примеры).</w:t>
      </w:r>
    </w:p>
    <w:p w14:paraId="1C12DCA0" w14:textId="77777777" w:rsidR="002C5AF6" w:rsidRPr="002C5AF6" w:rsidRDefault="002C5AF6" w:rsidP="002C5AF6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В случае создания проекта необходимо детально комментировать код.</w:t>
      </w:r>
    </w:p>
    <w:p w14:paraId="1AA6A12C" w14:textId="77777777" w:rsidR="002C5AF6" w:rsidRPr="002C5AF6" w:rsidRDefault="002C5AF6" w:rsidP="002C5AF6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 написании реферата (создании проекта) необходимо изучить и корректно использовать особенности парадигмы языка и основных конструкций данного языка.</w:t>
      </w:r>
    </w:p>
    <w:p w14:paraId="0581CD8F" w14:textId="77777777" w:rsidR="002C5AF6" w:rsidRPr="002C5AF6" w:rsidRDefault="002C5AF6" w:rsidP="002C5AF6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Приветствуется написание черновика статьи по результатам выполнения ДЗ. Черновик статьи может быть подготовлен группой студентов, которые исследовали один и тот же аспект в нескольких языках или решили одинаковую задачу на нескольких языках.</w:t>
      </w:r>
    </w:p>
    <w:p w14:paraId="7AEB92A8" w14:textId="725A4C51" w:rsidR="003D472B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2C5AF6">
        <w:rPr>
          <w:rFonts w:ascii="Times New Roman" w:hAnsi="Times New Roman" w:cs="Times New Roman"/>
          <w:b/>
          <w:sz w:val="28"/>
          <w:szCs w:val="28"/>
          <w:lang w:val="ru-RU"/>
        </w:rPr>
        <w:t>Текст программы</w:t>
      </w:r>
      <w:r w:rsidR="002C5AF6" w:rsidRPr="002C5AF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26F5835" w14:textId="7DC2DD77" w:rsidR="002C5AF6" w:rsidRDefault="002C5AF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Book.cs</w:t>
      </w:r>
      <w:proofErr w:type="spellEnd"/>
    </w:p>
    <w:p w14:paraId="5C0944E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>using System;</w:t>
      </w:r>
    </w:p>
    <w:p w14:paraId="6AA54A4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621E6E8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lastRenderedPageBreak/>
        <w:t xml:space="preserve">namespace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LibraryManagementSystem</w:t>
      </w:r>
      <w:proofErr w:type="spellEnd"/>
    </w:p>
    <w:p w14:paraId="44827BB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>{</w:t>
      </w:r>
    </w:p>
    <w:p w14:paraId="5CD028E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представляющий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книгу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библиотеке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.</w:t>
      </w:r>
    </w:p>
    <w:p w14:paraId="38BE7D4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public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AF6">
        <w:rPr>
          <w:rFonts w:ascii="Times New Roman" w:hAnsi="Times New Roman" w:cs="Times New Roman"/>
          <w:sz w:val="28"/>
          <w:szCs w:val="28"/>
        </w:rPr>
        <w:t>class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AF6">
        <w:rPr>
          <w:rFonts w:ascii="Times New Roman" w:hAnsi="Times New Roman" w:cs="Times New Roman"/>
          <w:sz w:val="28"/>
          <w:szCs w:val="28"/>
        </w:rPr>
        <w:t>Book</w:t>
      </w:r>
    </w:p>
    <w:p w14:paraId="7ED84E8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{</w:t>
      </w:r>
    </w:p>
    <w:p w14:paraId="4B496D0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// Уникальный идентификатор книги</w:t>
      </w:r>
    </w:p>
    <w:p w14:paraId="5AE98E0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public int Id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; set; }</w:t>
      </w:r>
    </w:p>
    <w:p w14:paraId="4CFA512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3A07F7E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Название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книги</w:t>
      </w:r>
      <w:proofErr w:type="spellEnd"/>
    </w:p>
    <w:p w14:paraId="5EBDE4E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public string Title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; set; }</w:t>
      </w:r>
    </w:p>
    <w:p w14:paraId="3603748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3D99DCC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Автор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книги</w:t>
      </w:r>
      <w:proofErr w:type="spellEnd"/>
    </w:p>
    <w:p w14:paraId="52B846B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public string Author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; set; }</w:t>
      </w:r>
    </w:p>
    <w:p w14:paraId="027DB4B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2B89DED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Год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издания</w:t>
      </w:r>
      <w:proofErr w:type="spellEnd"/>
    </w:p>
    <w:p w14:paraId="6335BCB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public int Year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; set; }</w:t>
      </w:r>
    </w:p>
    <w:p w14:paraId="1F95793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445830C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// Доступна ли книга для выдачи</w:t>
      </w:r>
    </w:p>
    <w:p w14:paraId="065467E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>public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AF6">
        <w:rPr>
          <w:rFonts w:ascii="Times New Roman" w:hAnsi="Times New Roman" w:cs="Times New Roman"/>
          <w:sz w:val="28"/>
          <w:szCs w:val="28"/>
        </w:rPr>
        <w:t>bool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IsAvailable</w:t>
      </w:r>
      <w:proofErr w:type="spellEnd"/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{ </w:t>
      </w:r>
      <w:r w:rsidRPr="002C5AF6">
        <w:rPr>
          <w:rFonts w:ascii="Times New Roman" w:hAnsi="Times New Roman" w:cs="Times New Roman"/>
          <w:sz w:val="28"/>
          <w:szCs w:val="28"/>
        </w:rPr>
        <w:t>get</w:t>
      </w:r>
      <w:proofErr w:type="gramEnd"/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2C5AF6">
        <w:rPr>
          <w:rFonts w:ascii="Times New Roman" w:hAnsi="Times New Roman" w:cs="Times New Roman"/>
          <w:sz w:val="28"/>
          <w:szCs w:val="28"/>
        </w:rPr>
        <w:t>set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; }</w:t>
      </w:r>
    </w:p>
    <w:p w14:paraId="6F22334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15ED0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// Конструктор по умолчанию</w:t>
      </w:r>
    </w:p>
    <w:p w14:paraId="7A33154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) { }</w:t>
      </w:r>
    </w:p>
    <w:p w14:paraId="14C37E8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2AD9330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lastRenderedPageBreak/>
        <w:t xml:space="preserve">        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Конструктор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параметрами</w:t>
      </w:r>
      <w:proofErr w:type="spellEnd"/>
    </w:p>
    <w:p w14:paraId="6988037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public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int id, string title, string author, int year)</w:t>
      </w:r>
    </w:p>
    <w:p w14:paraId="21F9B73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3F74BD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Id = id;</w:t>
      </w:r>
    </w:p>
    <w:p w14:paraId="412474A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Title = title;</w:t>
      </w:r>
    </w:p>
    <w:p w14:paraId="2E9C21C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Author = author;</w:t>
      </w:r>
    </w:p>
    <w:p w14:paraId="36C9AE5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Year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2C5AF6">
        <w:rPr>
          <w:rFonts w:ascii="Times New Roman" w:hAnsi="Times New Roman" w:cs="Times New Roman"/>
          <w:sz w:val="28"/>
          <w:szCs w:val="28"/>
        </w:rPr>
        <w:t>year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231CC3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IsAvailable</w:t>
      </w:r>
      <w:proofErr w:type="spellEnd"/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2C5AF6">
        <w:rPr>
          <w:rFonts w:ascii="Times New Roman" w:hAnsi="Times New Roman" w:cs="Times New Roman"/>
          <w:sz w:val="28"/>
          <w:szCs w:val="28"/>
        </w:rPr>
        <w:t>true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73616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14:paraId="146D3C3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AAA9B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// Переопределение метода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для удобного вывода информации о книге</w:t>
      </w:r>
    </w:p>
    <w:p w14:paraId="573DDF1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>public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AF6">
        <w:rPr>
          <w:rFonts w:ascii="Times New Roman" w:hAnsi="Times New Roman" w:cs="Times New Roman"/>
          <w:sz w:val="28"/>
          <w:szCs w:val="28"/>
        </w:rPr>
        <w:t>override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AF6">
        <w:rPr>
          <w:rFonts w:ascii="Times New Roman" w:hAnsi="Times New Roman" w:cs="Times New Roman"/>
          <w:sz w:val="28"/>
          <w:szCs w:val="28"/>
        </w:rPr>
        <w:t>string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C5AF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BA4811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{</w:t>
      </w:r>
    </w:p>
    <w:p w14:paraId="70F96CB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return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$"</w:t>
      </w:r>
      <w:r w:rsidRPr="002C5AF6">
        <w:rPr>
          <w:rFonts w:ascii="Times New Roman" w:hAnsi="Times New Roman" w:cs="Times New Roman"/>
          <w:sz w:val="28"/>
          <w:szCs w:val="28"/>
        </w:rPr>
        <w:t>ID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: {</w:t>
      </w:r>
      <w:r w:rsidRPr="002C5AF6">
        <w:rPr>
          <w:rFonts w:ascii="Times New Roman" w:hAnsi="Times New Roman" w:cs="Times New Roman"/>
          <w:sz w:val="28"/>
          <w:szCs w:val="28"/>
        </w:rPr>
        <w:t>Id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}, Название: {</w:t>
      </w:r>
      <w:r w:rsidRPr="002C5AF6">
        <w:rPr>
          <w:rFonts w:ascii="Times New Roman" w:hAnsi="Times New Roman" w:cs="Times New Roman"/>
          <w:sz w:val="28"/>
          <w:szCs w:val="28"/>
        </w:rPr>
        <w:t>Title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}, Автор: {</w:t>
      </w:r>
      <w:r w:rsidRPr="002C5AF6">
        <w:rPr>
          <w:rFonts w:ascii="Times New Roman" w:hAnsi="Times New Roman" w:cs="Times New Roman"/>
          <w:sz w:val="28"/>
          <w:szCs w:val="28"/>
        </w:rPr>
        <w:t>Author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}, Год: {</w:t>
      </w:r>
      <w:r w:rsidRPr="002C5AF6">
        <w:rPr>
          <w:rFonts w:ascii="Times New Roman" w:hAnsi="Times New Roman" w:cs="Times New Roman"/>
          <w:sz w:val="28"/>
          <w:szCs w:val="28"/>
        </w:rPr>
        <w:t>Year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}, Доступна: {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IsAvailable</w:t>
      </w:r>
      <w:proofErr w:type="spellEnd"/>
      <w:r w:rsidRPr="002C5AF6">
        <w:rPr>
          <w:rFonts w:ascii="Times New Roman" w:hAnsi="Times New Roman" w:cs="Times New Roman"/>
          <w:sz w:val="28"/>
          <w:szCs w:val="28"/>
          <w:lang w:val="ru-RU"/>
        </w:rPr>
        <w:t>}";</w:t>
      </w:r>
    </w:p>
    <w:p w14:paraId="2BCC205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>}</w:t>
      </w:r>
    </w:p>
    <w:p w14:paraId="51007EB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AD2A5F" w14:textId="1B094024" w:rsid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>}</w:t>
      </w:r>
    </w:p>
    <w:p w14:paraId="73799B32" w14:textId="761BD721" w:rsidR="002C5AF6" w:rsidRDefault="002C5AF6" w:rsidP="002C5AF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5AF6">
        <w:rPr>
          <w:rFonts w:ascii="Times New Roman" w:hAnsi="Times New Roman" w:cs="Times New Roman"/>
          <w:b/>
          <w:bCs/>
          <w:sz w:val="28"/>
          <w:szCs w:val="28"/>
        </w:rPr>
        <w:t>User.cs</w:t>
      </w:r>
      <w:proofErr w:type="spellEnd"/>
    </w:p>
    <w:p w14:paraId="4DF8B11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>using System;</w:t>
      </w:r>
    </w:p>
    <w:p w14:paraId="58AFBF4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694A493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LibraryManagementSystem</w:t>
      </w:r>
      <w:proofErr w:type="spellEnd"/>
    </w:p>
    <w:p w14:paraId="61E843F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2684F57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представляющий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.</w:t>
      </w:r>
    </w:p>
    <w:p w14:paraId="55C889D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public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AF6">
        <w:rPr>
          <w:rFonts w:ascii="Times New Roman" w:hAnsi="Times New Roman" w:cs="Times New Roman"/>
          <w:sz w:val="28"/>
          <w:szCs w:val="28"/>
        </w:rPr>
        <w:t>class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AF6">
        <w:rPr>
          <w:rFonts w:ascii="Times New Roman" w:hAnsi="Times New Roman" w:cs="Times New Roman"/>
          <w:sz w:val="28"/>
          <w:szCs w:val="28"/>
        </w:rPr>
        <w:t>User</w:t>
      </w:r>
    </w:p>
    <w:p w14:paraId="095C501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{</w:t>
      </w:r>
    </w:p>
    <w:p w14:paraId="3578BC6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// Уникальный идентификатор пользователя</w:t>
      </w:r>
    </w:p>
    <w:p w14:paraId="73DF6FA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public int Id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; set; }</w:t>
      </w:r>
    </w:p>
    <w:p w14:paraId="5DCC915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0BF0D81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</w:p>
    <w:p w14:paraId="319E3B7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public string Name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; set; }</w:t>
      </w:r>
    </w:p>
    <w:p w14:paraId="1E5B8FD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39AA9FA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Электронная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почта</w:t>
      </w:r>
      <w:proofErr w:type="spellEnd"/>
    </w:p>
    <w:p w14:paraId="61BC5E8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public string Email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; set; }</w:t>
      </w:r>
    </w:p>
    <w:p w14:paraId="1283411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5065570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// Конструктор по умолчанию</w:t>
      </w:r>
    </w:p>
    <w:p w14:paraId="5AC8F73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>public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User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  <w:lang w:val="ru-RU"/>
        </w:rPr>
        <w:t>) { }</w:t>
      </w:r>
    </w:p>
    <w:p w14:paraId="6AC1F2D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8E22D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Конструктор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параметрами</w:t>
      </w:r>
      <w:proofErr w:type="spellEnd"/>
    </w:p>
    <w:p w14:paraId="40DB217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public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User(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int id, string name, string email)</w:t>
      </w:r>
    </w:p>
    <w:p w14:paraId="319FB52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6F4D09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Id = id;</w:t>
      </w:r>
    </w:p>
    <w:p w14:paraId="08F1FDC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Name = name;</w:t>
      </w:r>
    </w:p>
    <w:p w14:paraId="46A1907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Email = email;</w:t>
      </w:r>
    </w:p>
    <w:p w14:paraId="3F30D30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4F1D195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6248B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// Переопределение метода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для удобного вывода информации о пользователе</w:t>
      </w:r>
    </w:p>
    <w:p w14:paraId="178B949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public override string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)</w:t>
      </w:r>
    </w:p>
    <w:p w14:paraId="60CFC94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E69AEF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return $"ID: {Id},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: {Name}, Email: {Email}";</w:t>
      </w:r>
    </w:p>
    <w:p w14:paraId="576B05F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FD0975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F24998" w14:textId="404AD0CD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>}</w:t>
      </w:r>
    </w:p>
    <w:p w14:paraId="598F9598" w14:textId="24AFF82E" w:rsidR="002C5AF6" w:rsidRDefault="002C5AF6" w:rsidP="002C5AF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BorrowRecord.cs</w:t>
      </w:r>
      <w:proofErr w:type="spellEnd"/>
    </w:p>
    <w:p w14:paraId="13C15D7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>using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AF6">
        <w:rPr>
          <w:rFonts w:ascii="Times New Roman" w:hAnsi="Times New Roman" w:cs="Times New Roman"/>
          <w:sz w:val="28"/>
          <w:szCs w:val="28"/>
        </w:rPr>
        <w:t>System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C2BAE5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CB3E9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>namespace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LibraryManagementSystem</w:t>
      </w:r>
      <w:proofErr w:type="spellEnd"/>
    </w:p>
    <w:p w14:paraId="3A2C95F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5B83367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// Класс, представляющий запись о выдаче книги пользователю.</w:t>
      </w:r>
    </w:p>
    <w:p w14:paraId="53CE7E5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2C5AF6">
        <w:rPr>
          <w:rFonts w:ascii="Times New Roman" w:hAnsi="Times New Roman" w:cs="Times New Roman"/>
          <w:sz w:val="28"/>
          <w:szCs w:val="28"/>
        </w:rPr>
        <w:t>public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AF6">
        <w:rPr>
          <w:rFonts w:ascii="Times New Roman" w:hAnsi="Times New Roman" w:cs="Times New Roman"/>
          <w:sz w:val="28"/>
          <w:szCs w:val="28"/>
        </w:rPr>
        <w:t>class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BorrowRecord</w:t>
      </w:r>
      <w:proofErr w:type="spellEnd"/>
    </w:p>
    <w:p w14:paraId="33D12E5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{</w:t>
      </w:r>
    </w:p>
    <w:p w14:paraId="7AEB809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// Уникальный идентификатор записи</w:t>
      </w:r>
    </w:p>
    <w:p w14:paraId="37B0270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public int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RecordId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; set; }</w:t>
      </w:r>
    </w:p>
    <w:p w14:paraId="7BD5DDD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56AC074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Идентификатор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книги</w:t>
      </w:r>
      <w:proofErr w:type="spellEnd"/>
    </w:p>
    <w:p w14:paraId="209EF83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public int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; set; }</w:t>
      </w:r>
    </w:p>
    <w:p w14:paraId="0DA456C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74A0F39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// Идентификатор пользователя</w:t>
      </w:r>
    </w:p>
    <w:p w14:paraId="5DAED58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>public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AF6">
        <w:rPr>
          <w:rFonts w:ascii="Times New Roman" w:hAnsi="Times New Roman" w:cs="Times New Roman"/>
          <w:sz w:val="28"/>
          <w:szCs w:val="28"/>
        </w:rPr>
        <w:t>int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{ </w:t>
      </w:r>
      <w:r w:rsidRPr="002C5AF6">
        <w:rPr>
          <w:rFonts w:ascii="Times New Roman" w:hAnsi="Times New Roman" w:cs="Times New Roman"/>
          <w:sz w:val="28"/>
          <w:szCs w:val="28"/>
        </w:rPr>
        <w:t>get</w:t>
      </w:r>
      <w:proofErr w:type="gramEnd"/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2C5AF6">
        <w:rPr>
          <w:rFonts w:ascii="Times New Roman" w:hAnsi="Times New Roman" w:cs="Times New Roman"/>
          <w:sz w:val="28"/>
          <w:szCs w:val="28"/>
        </w:rPr>
        <w:t>set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; }</w:t>
      </w:r>
    </w:p>
    <w:p w14:paraId="17419F4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88A32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// Дата выдачи книги</w:t>
      </w:r>
    </w:p>
    <w:p w14:paraId="53E84E7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BorrowDate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; set; }</w:t>
      </w:r>
    </w:p>
    <w:p w14:paraId="1216D44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10DB096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// Дата возврата книги</w:t>
      </w:r>
    </w:p>
    <w:p w14:paraId="3E048B2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>public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ReturnDate</w:t>
      </w:r>
      <w:proofErr w:type="spellEnd"/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{ </w:t>
      </w:r>
      <w:r w:rsidRPr="002C5AF6">
        <w:rPr>
          <w:rFonts w:ascii="Times New Roman" w:hAnsi="Times New Roman" w:cs="Times New Roman"/>
          <w:sz w:val="28"/>
          <w:szCs w:val="28"/>
        </w:rPr>
        <w:t>get</w:t>
      </w:r>
      <w:proofErr w:type="gramEnd"/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2C5AF6">
        <w:rPr>
          <w:rFonts w:ascii="Times New Roman" w:hAnsi="Times New Roman" w:cs="Times New Roman"/>
          <w:sz w:val="28"/>
          <w:szCs w:val="28"/>
        </w:rPr>
        <w:t>set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; }</w:t>
      </w:r>
    </w:p>
    <w:p w14:paraId="4F5C70F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66032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// Конструктор по умолчанию</w:t>
      </w:r>
    </w:p>
    <w:p w14:paraId="6C94BA9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BorrowRecord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) { }</w:t>
      </w:r>
    </w:p>
    <w:p w14:paraId="20C6827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7A87691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Конструктор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параметрами</w:t>
      </w:r>
      <w:proofErr w:type="spellEnd"/>
    </w:p>
    <w:p w14:paraId="37D7861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public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BorrowRecord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recordId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</w:t>
      </w:r>
    </w:p>
    <w:p w14:paraId="624058E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99F7E5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RecordId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recordId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;</w:t>
      </w:r>
    </w:p>
    <w:p w14:paraId="56BFBDE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;</w:t>
      </w:r>
    </w:p>
    <w:p w14:paraId="14E62EE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;</w:t>
      </w:r>
    </w:p>
    <w:p w14:paraId="5DA111E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BorrowDate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;</w:t>
      </w:r>
    </w:p>
    <w:p w14:paraId="0739A70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ReturnDate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49C9DA5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5FCAF04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71EE5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// Переопределение метода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для удобного вывода информации о записи</w:t>
      </w:r>
    </w:p>
    <w:p w14:paraId="38D0C80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public override string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)</w:t>
      </w:r>
    </w:p>
    <w:p w14:paraId="3C95D71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B6A139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returnDateStr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ReturnDate.HasValue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ReturnDate.Value.ToString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() : "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возвращена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";</w:t>
      </w:r>
    </w:p>
    <w:p w14:paraId="0F7EF14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return $"Record ID: {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RecordId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}, Book ID: {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}, User ID: {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}, Borrow Date: {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BorrowDate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}, Return Date: {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returnDateStr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}";</w:t>
      </w:r>
    </w:p>
    <w:p w14:paraId="13FA438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2FE322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B8B3F2" w14:textId="6CD67893" w:rsid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>}</w:t>
      </w:r>
    </w:p>
    <w:p w14:paraId="7B73F689" w14:textId="35AE7852" w:rsidR="002C5AF6" w:rsidRDefault="002C5AF6" w:rsidP="002C5AF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5AF6">
        <w:rPr>
          <w:rFonts w:ascii="Times New Roman" w:hAnsi="Times New Roman" w:cs="Times New Roman"/>
          <w:b/>
          <w:bCs/>
          <w:sz w:val="28"/>
          <w:szCs w:val="28"/>
        </w:rPr>
        <w:t>Library.cs</w:t>
      </w:r>
      <w:proofErr w:type="spellEnd"/>
    </w:p>
    <w:p w14:paraId="2AB0E54D" w14:textId="77777777" w:rsidR="002C5AF6" w:rsidRDefault="002C5AF6" w:rsidP="002C5A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52832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>using System;</w:t>
      </w:r>
    </w:p>
    <w:p w14:paraId="6E7E7C7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;</w:t>
      </w:r>
    </w:p>
    <w:p w14:paraId="057A6AB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>using System.IO;</w:t>
      </w:r>
    </w:p>
    <w:p w14:paraId="445C442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;</w:t>
      </w:r>
    </w:p>
    <w:p w14:paraId="22AF279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Newtonsoft.Json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;</w:t>
      </w:r>
    </w:p>
    <w:p w14:paraId="348EB82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623A8F8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LibraryManagementSystem</w:t>
      </w:r>
      <w:proofErr w:type="spellEnd"/>
    </w:p>
    <w:p w14:paraId="7BA0D0B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>{</w:t>
      </w:r>
    </w:p>
    <w:p w14:paraId="637499F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// Класс, управляющий библиотекой, включая книги, пользователей и записи о выдаче.</w:t>
      </w:r>
    </w:p>
    <w:p w14:paraId="0B4327F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2C5AF6">
        <w:rPr>
          <w:rFonts w:ascii="Times New Roman" w:hAnsi="Times New Roman" w:cs="Times New Roman"/>
          <w:sz w:val="28"/>
          <w:szCs w:val="28"/>
        </w:rPr>
        <w:t>public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AF6">
        <w:rPr>
          <w:rFonts w:ascii="Times New Roman" w:hAnsi="Times New Roman" w:cs="Times New Roman"/>
          <w:sz w:val="28"/>
          <w:szCs w:val="28"/>
        </w:rPr>
        <w:t>class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AF6">
        <w:rPr>
          <w:rFonts w:ascii="Times New Roman" w:hAnsi="Times New Roman" w:cs="Times New Roman"/>
          <w:sz w:val="28"/>
          <w:szCs w:val="28"/>
        </w:rPr>
        <w:t>Library</w:t>
      </w:r>
    </w:p>
    <w:p w14:paraId="2A601D8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{</w:t>
      </w:r>
    </w:p>
    <w:p w14:paraId="4459506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// Списки книг, пользователей и записей о выдаче</w:t>
      </w:r>
    </w:p>
    <w:p w14:paraId="316E7E7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public List&lt;Book&gt; Books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; set; }</w:t>
      </w:r>
    </w:p>
    <w:p w14:paraId="76F7AA5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public List&lt;User&gt; Users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; set; }</w:t>
      </w:r>
    </w:p>
    <w:p w14:paraId="164FEF5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public List&lt;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BorrowRecord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BorrowRecords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; set; }</w:t>
      </w:r>
    </w:p>
    <w:p w14:paraId="139E3ED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38DC99B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// Пути к файлам для сохранения данных</w:t>
      </w:r>
    </w:p>
    <w:p w14:paraId="0201C76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booksFile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Path.Combine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("data", "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books.json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");</w:t>
      </w:r>
    </w:p>
    <w:p w14:paraId="194B0CD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private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usersFile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Path.Combine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("data", "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users.json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");</w:t>
      </w:r>
    </w:p>
    <w:p w14:paraId="6F39435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private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borrowRecordsFile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Path.Combine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("data", "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borrowRecords.json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");</w:t>
      </w:r>
    </w:p>
    <w:p w14:paraId="02D9554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66A90AD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Конструктор</w:t>
      </w:r>
      <w:proofErr w:type="spellEnd"/>
    </w:p>
    <w:p w14:paraId="7E128F1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public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)</w:t>
      </w:r>
    </w:p>
    <w:p w14:paraId="2909195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D1CDA8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Books = new List&lt;Book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36F7EC9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Users = new List&lt;User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603C599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BorrowRecords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new List&lt;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BorrowRecord</w:t>
      </w:r>
      <w:proofErr w:type="spellEnd"/>
      <w:proofErr w:type="gramStart"/>
      <w:r w:rsidRPr="002C5AF6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0646A01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LoadData</w:t>
      </w:r>
      <w:proofErr w:type="spellEnd"/>
      <w:r w:rsidRPr="002C5AF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5E77A9A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14:paraId="2FB55B9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869DF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// Загрузка данных из файлов.</w:t>
      </w:r>
    </w:p>
    <w:p w14:paraId="56671A3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private void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LoadData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)</w:t>
      </w:r>
    </w:p>
    <w:p w14:paraId="4C64C79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14A5E2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try</w:t>
      </w:r>
    </w:p>
    <w:p w14:paraId="2D0BA82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33EEF2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File.Exists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booksFile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))</w:t>
      </w:r>
    </w:p>
    <w:p w14:paraId="1068B4B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1BE956E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string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booksJson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File.ReadAllText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booksFile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61B88D6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Books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JsonConvert.DeserializeObject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&lt;List&lt;Book&gt;&gt;(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booksJson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 ?? new List&lt;Book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001570F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19AED8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3F96FFF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File.Exists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usersFile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))</w:t>
      </w:r>
    </w:p>
    <w:p w14:paraId="1EE605B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797506C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string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usersJson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File.ReadAllText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usersFile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1992ECD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Users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JsonConvert.DeserializeObject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&lt;List&lt;User&gt;&gt;(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usersJson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 ?? new List&lt;User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349401F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D1D2E9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5391FF7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File.Exists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borrowRecordsFile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))</w:t>
      </w:r>
    </w:p>
    <w:p w14:paraId="2303896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59BAD4D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string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recordsJson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File.ReadAllText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borrowRecordsFile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6F84EEB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BorrowRecords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JsonConvert.DeserializeObject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&lt;List&lt;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BorrowRecord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&gt;&gt;(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recordsJson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 ?? new List&lt;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BorrowRecord</w:t>
      </w:r>
      <w:proofErr w:type="spellEnd"/>
      <w:proofErr w:type="gramStart"/>
      <w:r w:rsidRPr="002C5AF6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59C6A07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40617A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8C5F3C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catch (Exception ex)</w:t>
      </w:r>
    </w:p>
    <w:p w14:paraId="0D26D7A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62C669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($"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загрузке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: {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ex.Message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}");</w:t>
      </w:r>
    </w:p>
    <w:p w14:paraId="1068231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061715B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14:paraId="3EA866E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80242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// Сохранение данных в файлы.</w:t>
      </w:r>
    </w:p>
    <w:p w14:paraId="17F6BDA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>public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AF6">
        <w:rPr>
          <w:rFonts w:ascii="Times New Roman" w:hAnsi="Times New Roman" w:cs="Times New Roman"/>
          <w:sz w:val="28"/>
          <w:szCs w:val="28"/>
        </w:rPr>
        <w:t>void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SaveData</w:t>
      </w:r>
      <w:proofErr w:type="spellEnd"/>
      <w:r w:rsidRPr="002C5AF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FD6D4A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{</w:t>
      </w:r>
    </w:p>
    <w:p w14:paraId="1FA9303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try</w:t>
      </w:r>
    </w:p>
    <w:p w14:paraId="38AA5E5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{</w:t>
      </w:r>
    </w:p>
    <w:p w14:paraId="7AF2966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// Убедимся, что директория </w:t>
      </w:r>
      <w:r w:rsidRPr="002C5AF6">
        <w:rPr>
          <w:rFonts w:ascii="Times New Roman" w:hAnsi="Times New Roman" w:cs="Times New Roman"/>
          <w:sz w:val="28"/>
          <w:szCs w:val="28"/>
        </w:rPr>
        <w:t>data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</w:t>
      </w:r>
    </w:p>
    <w:p w14:paraId="478018D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Directory.CreateDirectory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("data");</w:t>
      </w:r>
    </w:p>
    <w:p w14:paraId="18452DC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30FAA81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string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booksJson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JsonConvert.SerializeObject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(Books,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Formatting.Indented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1B0FC1B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File.WriteAllText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booksFile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booksJson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468856C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77754E4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lastRenderedPageBreak/>
        <w:t xml:space="preserve">                string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usersJson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JsonConvert.SerializeObject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(Users,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Formatting.Indented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6A48F90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File.WriteAllText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usersFile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usersJson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0C861F2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1065784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string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recordsJson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JsonConvert.SerializeObject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BorrowRecords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Formatting.Indented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1FC316B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File.WriteAllText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borrowRecordsFile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recordsJson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1A4BB17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4E4F30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catch (Exception ex)</w:t>
      </w:r>
    </w:p>
    <w:p w14:paraId="3E4C65F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13F018A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($"Ошибка при сохранении данных: {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ex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Message</w:t>
      </w:r>
      <w:proofErr w:type="gramEnd"/>
      <w:r w:rsidRPr="002C5AF6">
        <w:rPr>
          <w:rFonts w:ascii="Times New Roman" w:hAnsi="Times New Roman" w:cs="Times New Roman"/>
          <w:sz w:val="28"/>
          <w:szCs w:val="28"/>
          <w:lang w:val="ru-RU"/>
        </w:rPr>
        <w:t>}");</w:t>
      </w:r>
    </w:p>
    <w:p w14:paraId="7CEDD44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}</w:t>
      </w:r>
    </w:p>
    <w:p w14:paraId="4AF5379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14:paraId="3C62F55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6C22F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// Добавление новой книги в библиотеку.</w:t>
      </w:r>
    </w:p>
    <w:p w14:paraId="3E86355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Book book)</w:t>
      </w:r>
    </w:p>
    <w:p w14:paraId="3DB8719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7EA8FC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Books.Add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(book);</w:t>
      </w:r>
    </w:p>
    <w:p w14:paraId="2C9AFB5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SaveData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50AA2DD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добавлена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.");</w:t>
      </w:r>
    </w:p>
    <w:p w14:paraId="2BACC7F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E8090D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454286B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Удаление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книги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ID.</w:t>
      </w:r>
    </w:p>
    <w:p w14:paraId="2435F95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lastRenderedPageBreak/>
        <w:t xml:space="preserve">        public void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RemoveBook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</w:t>
      </w:r>
    </w:p>
    <w:p w14:paraId="45AA30B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D1B3D8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Book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Books.FirstOrDefault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(b =&gt;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b.Id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091489F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book !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= null)</w:t>
      </w:r>
    </w:p>
    <w:p w14:paraId="73FC758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734D45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book.IsAvailable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)</w:t>
      </w:r>
    </w:p>
    <w:p w14:paraId="00C2FED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53B6A9B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Books.Remove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(book);</w:t>
      </w:r>
    </w:p>
    <w:p w14:paraId="219A7D4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SaveData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3EC49B8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удалена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.");</w:t>
      </w:r>
    </w:p>
    <w:p w14:paraId="1790681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9F6C5A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2B08619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7B94CF3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("Невозможно удалить книгу, так как она выдана пользователю.");</w:t>
      </w:r>
    </w:p>
    <w:p w14:paraId="16DE90B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>}</w:t>
      </w:r>
    </w:p>
    <w:p w14:paraId="7363134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AE841B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7B2F0F0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57608D2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("Книга с таким </w:t>
      </w:r>
      <w:r w:rsidRPr="002C5AF6">
        <w:rPr>
          <w:rFonts w:ascii="Times New Roman" w:hAnsi="Times New Roman" w:cs="Times New Roman"/>
          <w:sz w:val="28"/>
          <w:szCs w:val="28"/>
        </w:rPr>
        <w:t>ID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не найдена.");</w:t>
      </w:r>
    </w:p>
    <w:p w14:paraId="2E141D0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}</w:t>
      </w:r>
    </w:p>
    <w:p w14:paraId="54ABA70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832DA6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31F1AA1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// Поиск книги по названию или автору.</w:t>
      </w:r>
    </w:p>
    <w:p w14:paraId="1F16F3D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public List&lt;Book&gt;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SearchBooks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string query)</w:t>
      </w:r>
    </w:p>
    <w:p w14:paraId="4E94935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4E6029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Books.Where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(b =&gt;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b.Title.Contains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 xml:space="preserve">(query,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StringComparison.OrdinalIgnoreCase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 ||</w:t>
      </w:r>
    </w:p>
    <w:p w14:paraId="76FF4B3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b.Author.Contains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 xml:space="preserve">(query,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StringComparison.OrdinalIgnoreCase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)).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ToList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();</w:t>
      </w:r>
    </w:p>
    <w:p w14:paraId="3AF4E1A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5F80D24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10B4A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// Отображение всех книг в библиотеке.</w:t>
      </w:r>
    </w:p>
    <w:p w14:paraId="57EE6A7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DisplayAllBooks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)</w:t>
      </w:r>
    </w:p>
    <w:p w14:paraId="7077394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8DE82F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Books.Count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== 0)</w:t>
      </w:r>
    </w:p>
    <w:p w14:paraId="7B53DDF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5B77B74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("В библиотеке нет книг.");</w:t>
      </w:r>
    </w:p>
    <w:p w14:paraId="1ABE272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>return;</w:t>
      </w:r>
    </w:p>
    <w:p w14:paraId="0BF01A1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526D7C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0E30AFD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foreach (var book in Books)</w:t>
      </w:r>
    </w:p>
    <w:p w14:paraId="7CD63D3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41F85C9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C5AF6">
        <w:rPr>
          <w:rFonts w:ascii="Times New Roman" w:hAnsi="Times New Roman" w:cs="Times New Roman"/>
          <w:sz w:val="28"/>
          <w:szCs w:val="28"/>
        </w:rPr>
        <w:t>book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004405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}</w:t>
      </w:r>
    </w:p>
    <w:p w14:paraId="6E25AB7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14:paraId="362ED38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750AC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// Добавление нового пользователя.</w:t>
      </w:r>
    </w:p>
    <w:p w14:paraId="4E2A508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AddUser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User user)</w:t>
      </w:r>
    </w:p>
    <w:p w14:paraId="485F15C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2D3D7A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Users.Add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(user);</w:t>
      </w:r>
    </w:p>
    <w:p w14:paraId="1405D3E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SaveData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3E9F066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Пользователь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добавлен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.");</w:t>
      </w:r>
    </w:p>
    <w:p w14:paraId="75C5AB2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B44F70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5FC58FF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Удаление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ID.</w:t>
      </w:r>
    </w:p>
    <w:p w14:paraId="39321C4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RemoveUser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</w:t>
      </w:r>
    </w:p>
    <w:p w14:paraId="5273A62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9BB437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User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Users.FirstOrDefault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(u =&gt;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u.Id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6018501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if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user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!</w:t>
      </w:r>
      <w:proofErr w:type="gramEnd"/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2C5AF6">
        <w:rPr>
          <w:rFonts w:ascii="Times New Roman" w:hAnsi="Times New Roman" w:cs="Times New Roman"/>
          <w:sz w:val="28"/>
          <w:szCs w:val="28"/>
        </w:rPr>
        <w:t>null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FC5B27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{</w:t>
      </w:r>
    </w:p>
    <w:p w14:paraId="7E5B46F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// Проверим, нет ли у пользователя выданных книг</w:t>
      </w:r>
    </w:p>
    <w:p w14:paraId="0EBEF24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hasBorrowedBooks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BorrowRecords.Any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(r =&gt;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r.UserId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&amp;&amp; !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r.ReturnDate.HasValue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4E61B1F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if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hasBorrowedBooks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)</w:t>
      </w:r>
    </w:p>
    <w:p w14:paraId="14F5033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1689D89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Users.Remove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(user);</w:t>
      </w:r>
    </w:p>
    <w:p w14:paraId="41479AE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SaveData</w:t>
      </w:r>
      <w:proofErr w:type="spellEnd"/>
      <w:r w:rsidRPr="002C5AF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30EA5F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("Пользователь успешно удален.");</w:t>
      </w:r>
    </w:p>
    <w:p w14:paraId="1403212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}</w:t>
      </w:r>
    </w:p>
    <w:p w14:paraId="571C607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>else</w:t>
      </w:r>
    </w:p>
    <w:p w14:paraId="76AC7F2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{</w:t>
      </w:r>
    </w:p>
    <w:p w14:paraId="5296EC8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("Невозможно удалить пользователя, так как у него есть выданные книги.");</w:t>
      </w:r>
    </w:p>
    <w:p w14:paraId="02FD16D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}</w:t>
      </w:r>
    </w:p>
    <w:p w14:paraId="426306F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}</w:t>
      </w:r>
    </w:p>
    <w:p w14:paraId="6C0FBE3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else</w:t>
      </w:r>
    </w:p>
    <w:p w14:paraId="3300946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{</w:t>
      </w:r>
    </w:p>
    <w:p w14:paraId="384A003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("Пользователь с таким </w:t>
      </w:r>
      <w:r w:rsidRPr="002C5AF6">
        <w:rPr>
          <w:rFonts w:ascii="Times New Roman" w:hAnsi="Times New Roman" w:cs="Times New Roman"/>
          <w:sz w:val="28"/>
          <w:szCs w:val="28"/>
        </w:rPr>
        <w:t>ID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не найден.");</w:t>
      </w:r>
    </w:p>
    <w:p w14:paraId="09F7452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}</w:t>
      </w:r>
    </w:p>
    <w:p w14:paraId="6E24B6B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14:paraId="11828A9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0C4D8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// Отображение всех пользователей.</w:t>
      </w:r>
    </w:p>
    <w:p w14:paraId="6B06F92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>public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AF6">
        <w:rPr>
          <w:rFonts w:ascii="Times New Roman" w:hAnsi="Times New Roman" w:cs="Times New Roman"/>
          <w:sz w:val="28"/>
          <w:szCs w:val="28"/>
        </w:rPr>
        <w:t>void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DisplayAllUsers</w:t>
      </w:r>
      <w:proofErr w:type="spellEnd"/>
      <w:r w:rsidRPr="002C5AF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5902C9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{</w:t>
      </w:r>
    </w:p>
    <w:p w14:paraId="070BB9A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if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C5AF6">
        <w:rPr>
          <w:rFonts w:ascii="Times New Roman" w:hAnsi="Times New Roman" w:cs="Times New Roman"/>
          <w:sz w:val="28"/>
          <w:szCs w:val="28"/>
        </w:rPr>
        <w:t>Users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Count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== 0)</w:t>
      </w:r>
    </w:p>
    <w:p w14:paraId="67DF28B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{</w:t>
      </w:r>
    </w:p>
    <w:p w14:paraId="7729F2E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("В библиотеке нет зарегистрированных пользователей.");</w:t>
      </w:r>
    </w:p>
    <w:p w14:paraId="1F57B25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>return;</w:t>
      </w:r>
    </w:p>
    <w:p w14:paraId="0261F00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242F5E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5DE01D7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lastRenderedPageBreak/>
        <w:t xml:space="preserve">            foreach (var user in Users)</w:t>
      </w:r>
    </w:p>
    <w:p w14:paraId="79D870A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F6712A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(user);</w:t>
      </w:r>
    </w:p>
    <w:p w14:paraId="30439C4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CCE791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08AE3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501050A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Выдача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книги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пользователю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.</w:t>
      </w:r>
    </w:p>
    <w:p w14:paraId="1CF37E0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BorrowBook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</w:t>
      </w:r>
    </w:p>
    <w:p w14:paraId="4437689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CB4B86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Book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Books.FirstOrDefault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(b =&gt;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b.Id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5C134D2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User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Users.FirstOrDefault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(u =&gt;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u.Id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6B8426D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47D3C79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if (book == null)</w:t>
      </w:r>
    </w:p>
    <w:p w14:paraId="229E08C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3C3E1A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таким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найдена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.");</w:t>
      </w:r>
    </w:p>
    <w:p w14:paraId="2CB5C82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54CD126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A47F22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1520A75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if (user == null)</w:t>
      </w:r>
    </w:p>
    <w:p w14:paraId="20C190A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CD6FF6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Пользователь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таким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найден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.");</w:t>
      </w:r>
    </w:p>
    <w:p w14:paraId="1F11F19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0E6EAE9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72B895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6C402C2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.IsAvailable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</w:t>
      </w:r>
    </w:p>
    <w:p w14:paraId="74EA25A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5B2BFD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настоящее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недоступна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выдачи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.");</w:t>
      </w:r>
    </w:p>
    <w:p w14:paraId="4576B56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return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194A5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}</w:t>
      </w:r>
    </w:p>
    <w:p w14:paraId="4346C2D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AE02C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// Создаем новую запись о выдаче</w:t>
      </w:r>
    </w:p>
    <w:p w14:paraId="0AAD877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newRecordId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BorrowRecords.Count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&gt;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0 ?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BorrowRecords.Max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(r =&gt;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r.RecordId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) + 1 : 1;</w:t>
      </w:r>
    </w:p>
    <w:p w14:paraId="3E331E7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BorrowRecord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record = new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BorrowRecord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C5AF6">
        <w:rPr>
          <w:rFonts w:ascii="Times New Roman" w:hAnsi="Times New Roman" w:cs="Times New Roman"/>
          <w:sz w:val="28"/>
          <w:szCs w:val="28"/>
        </w:rPr>
        <w:t>newRecordId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4A24E8E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BorrowRecords.Add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(record);</w:t>
      </w:r>
    </w:p>
    <w:p w14:paraId="0508348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26D2BDA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Обновляем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статус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книги</w:t>
      </w:r>
      <w:proofErr w:type="spellEnd"/>
    </w:p>
    <w:p w14:paraId="7DC2C7D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book.IsAvailable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3479A64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39EDA32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SaveData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6C97E39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выдана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пользователю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.");</w:t>
      </w:r>
    </w:p>
    <w:p w14:paraId="1A02A69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BECCF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1CCB250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Возврат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книги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.</w:t>
      </w:r>
    </w:p>
    <w:p w14:paraId="385982C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ReturnBook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</w:t>
      </w:r>
    </w:p>
    <w:p w14:paraId="5CFB977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14:paraId="3AEF65E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Находим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соответствующую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выдаче</w:t>
      </w:r>
      <w:proofErr w:type="spellEnd"/>
    </w:p>
    <w:p w14:paraId="0D256AC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BorrowRecord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record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BorrowRecords.FirstOrDefault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(r =&gt;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r.BookId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r.UserId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&amp;&amp; !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r.ReturnDate.HasValue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6F7DDA3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4A2930D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if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C5AF6">
        <w:rPr>
          <w:rFonts w:ascii="Times New Roman" w:hAnsi="Times New Roman" w:cs="Times New Roman"/>
          <w:sz w:val="28"/>
          <w:szCs w:val="28"/>
        </w:rPr>
        <w:t>record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== </w:t>
      </w:r>
      <w:r w:rsidRPr="002C5AF6">
        <w:rPr>
          <w:rFonts w:ascii="Times New Roman" w:hAnsi="Times New Roman" w:cs="Times New Roman"/>
          <w:sz w:val="28"/>
          <w:szCs w:val="28"/>
        </w:rPr>
        <w:t>null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9449A2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{</w:t>
      </w:r>
    </w:p>
    <w:p w14:paraId="47DB8EE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("Соответствующая запись о выдаче не найдена.");</w:t>
      </w:r>
    </w:p>
    <w:p w14:paraId="4D063CF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>return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35D8BA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}</w:t>
      </w:r>
    </w:p>
    <w:p w14:paraId="36C42B5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BE702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// Устанавливаем дату возврата</w:t>
      </w:r>
    </w:p>
    <w:p w14:paraId="0AE09A8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record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ReturnDate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Now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95D0A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72E18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// Обновляем статус книги</w:t>
      </w:r>
    </w:p>
    <w:p w14:paraId="3541B9E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Book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2C5AF6">
        <w:rPr>
          <w:rFonts w:ascii="Times New Roman" w:hAnsi="Times New Roman" w:cs="Times New Roman"/>
          <w:sz w:val="28"/>
          <w:szCs w:val="28"/>
        </w:rPr>
        <w:t>Books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FirstOrDefault</w:t>
      </w:r>
      <w:proofErr w:type="spellEnd"/>
      <w:r w:rsidRPr="002C5AF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C5AF6">
        <w:rPr>
          <w:rFonts w:ascii="Times New Roman" w:hAnsi="Times New Roman" w:cs="Times New Roman"/>
          <w:sz w:val="28"/>
          <w:szCs w:val="28"/>
        </w:rPr>
        <w:t>b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=&gt;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b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==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2C5AF6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3584A01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if (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book !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= null)</w:t>
      </w:r>
    </w:p>
    <w:p w14:paraId="3BFD6FE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4BB1F4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book.IsAvailable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19ABB44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B2F8DD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1A62261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SaveData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425CDD4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возвращена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.");</w:t>
      </w:r>
    </w:p>
    <w:p w14:paraId="7FA2F11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907236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E69EA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// Отображение всех записей о выдаче.</w:t>
      </w:r>
    </w:p>
    <w:p w14:paraId="5761644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DisplayAllBorrowRecords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)</w:t>
      </w:r>
    </w:p>
    <w:p w14:paraId="4E4FE78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A73198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BorrowRecords.Count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== 0)</w:t>
      </w:r>
    </w:p>
    <w:p w14:paraId="5CA78CA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22CB2A5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("Нет записей о выдаче книг.");</w:t>
      </w:r>
    </w:p>
    <w:p w14:paraId="6723753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>return;</w:t>
      </w:r>
    </w:p>
    <w:p w14:paraId="5654884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3FC3E8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7EF829E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foreach (var record in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BorrowRecords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</w:t>
      </w:r>
    </w:p>
    <w:p w14:paraId="116D0AE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F47A3A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(record);</w:t>
      </w:r>
    </w:p>
    <w:p w14:paraId="1A5EC4F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0B71C8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CD8CD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61B2C3" w14:textId="27A0868C" w:rsid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>}</w:t>
      </w:r>
    </w:p>
    <w:p w14:paraId="10D638C5" w14:textId="055DF0C6" w:rsidR="002C5AF6" w:rsidRPr="002C5AF6" w:rsidRDefault="002C5AF6" w:rsidP="002C5AF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5AF6">
        <w:rPr>
          <w:rFonts w:ascii="Times New Roman" w:hAnsi="Times New Roman" w:cs="Times New Roman"/>
          <w:b/>
          <w:bCs/>
          <w:sz w:val="28"/>
          <w:szCs w:val="28"/>
        </w:rPr>
        <w:t>Program.cs</w:t>
      </w:r>
      <w:proofErr w:type="spellEnd"/>
    </w:p>
    <w:p w14:paraId="3D613F4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>using System;</w:t>
      </w:r>
    </w:p>
    <w:p w14:paraId="56C5E94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01940CA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LibraryManagementSystem</w:t>
      </w:r>
      <w:proofErr w:type="spellEnd"/>
    </w:p>
    <w:p w14:paraId="27B57EA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78C8209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Program -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точка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входа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.</w:t>
      </w:r>
    </w:p>
    <w:p w14:paraId="3097ED8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class Program</w:t>
      </w:r>
    </w:p>
    <w:p w14:paraId="4F7F549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2DCFFD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static void Main(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</w:t>
      </w:r>
    </w:p>
    <w:p w14:paraId="534EE26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45024F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Library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61A7F81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bool exit = false;</w:t>
      </w:r>
    </w:p>
    <w:p w14:paraId="03E67A8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3BF8636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("=== Система Управления Библиотекой ===");</w:t>
      </w:r>
    </w:p>
    <w:p w14:paraId="4309C9F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9521D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while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(!exit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)</w:t>
      </w:r>
    </w:p>
    <w:p w14:paraId="1940995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E475CB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ShowMenu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72BCEEE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Выберите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опцию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: ");</w:t>
      </w:r>
    </w:p>
    <w:p w14:paraId="55273CD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string choice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();</w:t>
      </w:r>
    </w:p>
    <w:p w14:paraId="5D55BAE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3CEF1B1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switch (choice)</w:t>
      </w:r>
    </w:p>
    <w:p w14:paraId="3BEFE50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7D33026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case "1":</w:t>
      </w:r>
    </w:p>
    <w:p w14:paraId="28F1269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(library);</w:t>
      </w:r>
    </w:p>
    <w:p w14:paraId="4661D5E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3257EC7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case "2":</w:t>
      </w:r>
    </w:p>
    <w:p w14:paraId="72175A2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RemoveBook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(library);</w:t>
      </w:r>
    </w:p>
    <w:p w14:paraId="04E9C07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16886CB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case "3":</w:t>
      </w:r>
    </w:p>
    <w:p w14:paraId="0ABF952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SearchBooks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(library);</w:t>
      </w:r>
    </w:p>
    <w:p w14:paraId="72C8D4F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1DA03BD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case "4":</w:t>
      </w:r>
    </w:p>
    <w:p w14:paraId="27237A1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library.DisplayAllBooks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();</w:t>
      </w:r>
    </w:p>
    <w:p w14:paraId="170FDB4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565B6C6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case "5":</w:t>
      </w:r>
    </w:p>
    <w:p w14:paraId="0C5BC90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AddUser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(library);</w:t>
      </w:r>
    </w:p>
    <w:p w14:paraId="383BB7D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6608393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case "6":</w:t>
      </w:r>
    </w:p>
    <w:p w14:paraId="6489220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RemoveUser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(library);</w:t>
      </w:r>
    </w:p>
    <w:p w14:paraId="7BEBD90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21F119D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case "7":</w:t>
      </w:r>
    </w:p>
    <w:p w14:paraId="3979072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library.DisplayAllUsers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();</w:t>
      </w:r>
    </w:p>
    <w:p w14:paraId="73151A6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0BA3693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case "8":</w:t>
      </w:r>
    </w:p>
    <w:p w14:paraId="1709386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BorrowBook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(library);</w:t>
      </w:r>
    </w:p>
    <w:p w14:paraId="57C6A3A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7A82549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case "9":</w:t>
      </w:r>
    </w:p>
    <w:p w14:paraId="74F4849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ReturnBook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(library);</w:t>
      </w:r>
    </w:p>
    <w:p w14:paraId="638F7D6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break;</w:t>
      </w:r>
    </w:p>
    <w:p w14:paraId="12C9DB1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case "10":</w:t>
      </w:r>
    </w:p>
    <w:p w14:paraId="64E5D31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library.DisplayAllBorrowRecords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();</w:t>
      </w:r>
    </w:p>
    <w:p w14:paraId="5FDF46B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13A8808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case "0":</w:t>
      </w:r>
    </w:p>
    <w:p w14:paraId="425838D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    exit = true;</w:t>
      </w:r>
    </w:p>
    <w:p w14:paraId="4D88D8C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15F2551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default:</w:t>
      </w:r>
    </w:p>
    <w:p w14:paraId="0CB72FA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Неверный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выбор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Пожалуйста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попробуйте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снова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.");</w:t>
      </w:r>
    </w:p>
    <w:p w14:paraId="6AAC849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7766998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61C844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7F0B15C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();</w:t>
      </w:r>
    </w:p>
    <w:p w14:paraId="674F041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5D5C411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3AEB2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("Спасибо за использование системы! До свидания.");</w:t>
      </w:r>
    </w:p>
    <w:p w14:paraId="6A5CD79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14:paraId="06C6B4B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0E83B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// Отображение меню опций.</w:t>
      </w:r>
    </w:p>
    <w:p w14:paraId="17DF59F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>static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AF6">
        <w:rPr>
          <w:rFonts w:ascii="Times New Roman" w:hAnsi="Times New Roman" w:cs="Times New Roman"/>
          <w:sz w:val="28"/>
          <w:szCs w:val="28"/>
        </w:rPr>
        <w:t>void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ShowMenu</w:t>
      </w:r>
      <w:proofErr w:type="spellEnd"/>
      <w:r w:rsidRPr="002C5AF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E8B672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{</w:t>
      </w:r>
    </w:p>
    <w:p w14:paraId="7501C1E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("======================================");</w:t>
      </w:r>
    </w:p>
    <w:p w14:paraId="5F796AC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("1.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Добавить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книгу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");</w:t>
      </w:r>
    </w:p>
    <w:p w14:paraId="500136D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("2.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Удалить книгу");</w:t>
      </w:r>
    </w:p>
    <w:p w14:paraId="59A2CAC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("3. Поиск книги");</w:t>
      </w:r>
    </w:p>
    <w:p w14:paraId="554AE06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("4. Показать все книги");</w:t>
      </w:r>
    </w:p>
    <w:p w14:paraId="348ED52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("5. Добавить пользователя");</w:t>
      </w:r>
    </w:p>
    <w:p w14:paraId="669368C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("6. Удалить пользователя");</w:t>
      </w:r>
    </w:p>
    <w:p w14:paraId="40272B3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("7. Показать всех пользователей");</w:t>
      </w:r>
    </w:p>
    <w:p w14:paraId="39B22BD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("8. Выдать книгу пользователю");</w:t>
      </w:r>
    </w:p>
    <w:p w14:paraId="03495DF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("9. Принять возврат книги");</w:t>
      </w:r>
    </w:p>
    <w:p w14:paraId="30A63AF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("10. Показать все записи о выдаче");</w:t>
      </w:r>
    </w:p>
    <w:p w14:paraId="74313A6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("0.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Выход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");</w:t>
      </w:r>
    </w:p>
    <w:p w14:paraId="1F9B3B8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("======================================");</w:t>
      </w:r>
    </w:p>
    <w:p w14:paraId="2147219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0DFF07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6A1842C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Добавление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новой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книги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.</w:t>
      </w:r>
    </w:p>
    <w:p w14:paraId="3FC654F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static void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Library library)</w:t>
      </w:r>
    </w:p>
    <w:p w14:paraId="36B7241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AF01FF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("===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Добавление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Книги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===");</w:t>
      </w:r>
    </w:p>
    <w:p w14:paraId="5907BEA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192A81D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try</w:t>
      </w:r>
    </w:p>
    <w:p w14:paraId="0EC3AEC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</w:p>
    <w:p w14:paraId="0415FA4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("Введите </w:t>
      </w:r>
      <w:r w:rsidRPr="002C5AF6">
        <w:rPr>
          <w:rFonts w:ascii="Times New Roman" w:hAnsi="Times New Roman" w:cs="Times New Roman"/>
          <w:sz w:val="28"/>
          <w:szCs w:val="28"/>
        </w:rPr>
        <w:t>ID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книги (целое число): ");</w:t>
      </w:r>
    </w:p>
    <w:p w14:paraId="5A2FC07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int id =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());</w:t>
      </w:r>
    </w:p>
    <w:p w14:paraId="74F7C8C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60DD9C6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Проверка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уникальность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ID</w:t>
      </w:r>
    </w:p>
    <w:p w14:paraId="30C62B3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library.Books.Exists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 xml:space="preserve">(b =&gt;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b.Id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== id))</w:t>
      </w:r>
    </w:p>
    <w:p w14:paraId="3D74598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339BA8F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("Книга с таким </w:t>
      </w:r>
      <w:r w:rsidRPr="002C5AF6">
        <w:rPr>
          <w:rFonts w:ascii="Times New Roman" w:hAnsi="Times New Roman" w:cs="Times New Roman"/>
          <w:sz w:val="28"/>
          <w:szCs w:val="28"/>
        </w:rPr>
        <w:t>ID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уже существует.");</w:t>
      </w:r>
    </w:p>
    <w:p w14:paraId="75AE27E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r w:rsidRPr="002C5AF6">
        <w:rPr>
          <w:rFonts w:ascii="Times New Roman" w:hAnsi="Times New Roman" w:cs="Times New Roman"/>
          <w:sz w:val="28"/>
          <w:szCs w:val="28"/>
        </w:rPr>
        <w:t>return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53CD14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}</w:t>
      </w:r>
    </w:p>
    <w:p w14:paraId="7934A7D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16EAC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("Введите название книги: ");</w:t>
      </w:r>
    </w:p>
    <w:p w14:paraId="2E396C7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string title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();</w:t>
      </w:r>
    </w:p>
    <w:p w14:paraId="6C04116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731BE73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Введите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автора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книги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: ");</w:t>
      </w:r>
    </w:p>
    <w:p w14:paraId="10822AA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string author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();</w:t>
      </w:r>
    </w:p>
    <w:p w14:paraId="6CAC3F3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2702BB7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Введите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год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издания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: ");</w:t>
      </w:r>
    </w:p>
    <w:p w14:paraId="2EDE6F9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int year =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());</w:t>
      </w:r>
    </w:p>
    <w:p w14:paraId="266CBA6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34377EC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Book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id, title, author, year);</w:t>
      </w:r>
    </w:p>
    <w:p w14:paraId="5008243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library.AddBook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(book);</w:t>
      </w:r>
    </w:p>
    <w:p w14:paraId="6363009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81B79A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lastRenderedPageBreak/>
        <w:t xml:space="preserve">            catch 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FormatException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</w:t>
      </w:r>
    </w:p>
    <w:p w14:paraId="0117B83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0603E69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("Некорректный ввод. Пожалуйста, введите правильные данные.");</w:t>
      </w:r>
    </w:p>
    <w:p w14:paraId="5EB0D31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}</w:t>
      </w:r>
    </w:p>
    <w:p w14:paraId="409F083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catch (Exception ex)</w:t>
      </w:r>
    </w:p>
    <w:p w14:paraId="300AB49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5BEEEC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($"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: {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ex.Message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}");</w:t>
      </w:r>
    </w:p>
    <w:p w14:paraId="28DC288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10BBF2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AB000A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2D169C5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Удаление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книги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.</w:t>
      </w:r>
    </w:p>
    <w:p w14:paraId="577908A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static void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RemoveBook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Library library)</w:t>
      </w:r>
    </w:p>
    <w:p w14:paraId="594EC8D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E7B9A7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("===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Удаление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Книги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===");</w:t>
      </w:r>
    </w:p>
    <w:p w14:paraId="26E200E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47497BC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try</w:t>
      </w:r>
    </w:p>
    <w:p w14:paraId="691F582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286244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("Введите </w:t>
      </w:r>
      <w:r w:rsidRPr="002C5AF6">
        <w:rPr>
          <w:rFonts w:ascii="Times New Roman" w:hAnsi="Times New Roman" w:cs="Times New Roman"/>
          <w:sz w:val="28"/>
          <w:szCs w:val="28"/>
        </w:rPr>
        <w:t>ID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книги для удаления: ");</w:t>
      </w:r>
    </w:p>
    <w:p w14:paraId="1F2B0D5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int id =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());</w:t>
      </w:r>
    </w:p>
    <w:p w14:paraId="51AB902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3DC6284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library.RemoveBook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(id);</w:t>
      </w:r>
    </w:p>
    <w:p w14:paraId="7604B64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DD2F89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lastRenderedPageBreak/>
        <w:t xml:space="preserve">            catch 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FormatException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</w:t>
      </w:r>
    </w:p>
    <w:p w14:paraId="1196ED4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6618A5E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("Некорректный ввод. Пожалуйста, введите правильный </w:t>
      </w:r>
      <w:r w:rsidRPr="002C5AF6">
        <w:rPr>
          <w:rFonts w:ascii="Times New Roman" w:hAnsi="Times New Roman" w:cs="Times New Roman"/>
          <w:sz w:val="28"/>
          <w:szCs w:val="28"/>
        </w:rPr>
        <w:t>ID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.");</w:t>
      </w:r>
    </w:p>
    <w:p w14:paraId="5AA0D60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}</w:t>
      </w:r>
    </w:p>
    <w:p w14:paraId="6740695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catch (Exception ex)</w:t>
      </w:r>
    </w:p>
    <w:p w14:paraId="2D17214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B646A5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($"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: {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ex.Message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}");</w:t>
      </w:r>
    </w:p>
    <w:p w14:paraId="0651A69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570ADE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ECB14A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5FE375C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Поиск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.</w:t>
      </w:r>
    </w:p>
    <w:p w14:paraId="342A0E7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static void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SearchBooks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Library library)</w:t>
      </w:r>
    </w:p>
    <w:p w14:paraId="4C7A97E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1622E94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("=== Поиск Книг ===");</w:t>
      </w:r>
    </w:p>
    <w:p w14:paraId="545C8A5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("Введите название или автора для поиска: ");</w:t>
      </w:r>
    </w:p>
    <w:p w14:paraId="7D33BF8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string query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();</w:t>
      </w:r>
    </w:p>
    <w:p w14:paraId="4547D0B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6F20117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var results =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library.SearchBooks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(query);</w:t>
      </w:r>
    </w:p>
    <w:p w14:paraId="3C4AF98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if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results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== 0)</w:t>
      </w:r>
    </w:p>
    <w:p w14:paraId="23531D6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{</w:t>
      </w:r>
    </w:p>
    <w:p w14:paraId="469B300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("Книги по заданному запросу не найдены.");</w:t>
      </w:r>
    </w:p>
    <w:p w14:paraId="4A8EB7A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}</w:t>
      </w:r>
    </w:p>
    <w:p w14:paraId="6027D76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737F9FE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22622B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($"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Найдено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results.Count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(а):");</w:t>
      </w:r>
    </w:p>
    <w:p w14:paraId="0C0E3FD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foreach (var book in results)</w:t>
      </w:r>
    </w:p>
    <w:p w14:paraId="19B2E20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7E964B1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C5AF6">
        <w:rPr>
          <w:rFonts w:ascii="Times New Roman" w:hAnsi="Times New Roman" w:cs="Times New Roman"/>
          <w:sz w:val="28"/>
          <w:szCs w:val="28"/>
        </w:rPr>
        <w:t>book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66CB045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}</w:t>
      </w:r>
    </w:p>
    <w:p w14:paraId="1573279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}</w:t>
      </w:r>
    </w:p>
    <w:p w14:paraId="7DC2DAD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14:paraId="375173A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CE543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// Добавление нового пользователя.</w:t>
      </w:r>
    </w:p>
    <w:p w14:paraId="688087B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static void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AddUser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Library library)</w:t>
      </w:r>
    </w:p>
    <w:p w14:paraId="25E3158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13BDAFA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("=== Добавление Пользователя ===");</w:t>
      </w:r>
    </w:p>
    <w:p w14:paraId="6F08DB8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D9E06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try</w:t>
      </w:r>
    </w:p>
    <w:p w14:paraId="5E82585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{</w:t>
      </w:r>
    </w:p>
    <w:p w14:paraId="4983A65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("Введите </w:t>
      </w:r>
      <w:r w:rsidRPr="002C5AF6">
        <w:rPr>
          <w:rFonts w:ascii="Times New Roman" w:hAnsi="Times New Roman" w:cs="Times New Roman"/>
          <w:sz w:val="28"/>
          <w:szCs w:val="28"/>
        </w:rPr>
        <w:t>ID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 (целое число): ");</w:t>
      </w:r>
    </w:p>
    <w:p w14:paraId="5A9071C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int id =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());</w:t>
      </w:r>
    </w:p>
    <w:p w14:paraId="7269BEE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5DCD751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Проверка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уникальность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ID</w:t>
      </w:r>
    </w:p>
    <w:p w14:paraId="2E10DC3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library.Users.Exists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 xml:space="preserve">(u =&gt;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u.Id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== id))</w:t>
      </w:r>
    </w:p>
    <w:p w14:paraId="57DD68B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640852C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("Пользователь с таким </w:t>
      </w:r>
      <w:r w:rsidRPr="002C5AF6">
        <w:rPr>
          <w:rFonts w:ascii="Times New Roman" w:hAnsi="Times New Roman" w:cs="Times New Roman"/>
          <w:sz w:val="28"/>
          <w:szCs w:val="28"/>
        </w:rPr>
        <w:t>ID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уже существует.");</w:t>
      </w:r>
    </w:p>
    <w:p w14:paraId="2E5BC17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r w:rsidRPr="002C5AF6">
        <w:rPr>
          <w:rFonts w:ascii="Times New Roman" w:hAnsi="Times New Roman" w:cs="Times New Roman"/>
          <w:sz w:val="28"/>
          <w:szCs w:val="28"/>
        </w:rPr>
        <w:t>return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1A5FD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}</w:t>
      </w:r>
    </w:p>
    <w:p w14:paraId="3BDB212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94C16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("Введите имя пользователя: ");</w:t>
      </w:r>
    </w:p>
    <w:p w14:paraId="45CC17C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string name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();</w:t>
      </w:r>
    </w:p>
    <w:p w14:paraId="41BA2B0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1E127D2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Введите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: ");</w:t>
      </w:r>
    </w:p>
    <w:p w14:paraId="4658C69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string email 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();</w:t>
      </w:r>
    </w:p>
    <w:p w14:paraId="56C7853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3F4F751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User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2C5AF6">
        <w:rPr>
          <w:rFonts w:ascii="Times New Roman" w:hAnsi="Times New Roman" w:cs="Times New Roman"/>
          <w:sz w:val="28"/>
          <w:szCs w:val="28"/>
        </w:rPr>
        <w:t>User(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id, name, email);</w:t>
      </w:r>
    </w:p>
    <w:p w14:paraId="664AC2F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library.AddUser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(user);</w:t>
      </w:r>
    </w:p>
    <w:p w14:paraId="5D26B45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0E0ED9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catch 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FormatException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</w:t>
      </w:r>
    </w:p>
    <w:p w14:paraId="40082D2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14B8DC7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("Некорректный ввод. Пожалуйста, введите правильные данные.");</w:t>
      </w:r>
    </w:p>
    <w:p w14:paraId="12EF0DB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}</w:t>
      </w:r>
    </w:p>
    <w:p w14:paraId="77EDCD5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catch (Exception ex)</w:t>
      </w:r>
    </w:p>
    <w:p w14:paraId="78EB74B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BE9A94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($"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: {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ex.Message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}");</w:t>
      </w:r>
    </w:p>
    <w:p w14:paraId="4E0F30E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37D3E55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12D34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084081B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Удаление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.</w:t>
      </w:r>
    </w:p>
    <w:p w14:paraId="2DBC4BE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static void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RemoveUser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Library library)</w:t>
      </w:r>
    </w:p>
    <w:p w14:paraId="2BB8A64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65CF9E9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("=== Удаление Пользователя ===");</w:t>
      </w:r>
    </w:p>
    <w:p w14:paraId="6904453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E170C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try</w:t>
      </w:r>
    </w:p>
    <w:p w14:paraId="5AB07BE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{</w:t>
      </w:r>
    </w:p>
    <w:p w14:paraId="3F8E1F3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("Введите </w:t>
      </w:r>
      <w:r w:rsidRPr="002C5AF6">
        <w:rPr>
          <w:rFonts w:ascii="Times New Roman" w:hAnsi="Times New Roman" w:cs="Times New Roman"/>
          <w:sz w:val="28"/>
          <w:szCs w:val="28"/>
        </w:rPr>
        <w:t>ID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 для удаления: ");</w:t>
      </w:r>
    </w:p>
    <w:p w14:paraId="4A4F5F3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int id =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());</w:t>
      </w:r>
    </w:p>
    <w:p w14:paraId="62046E3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5F05E8E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library.RemoveUser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(id);</w:t>
      </w:r>
    </w:p>
    <w:p w14:paraId="00C508D1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1EFE90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catch 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FormatException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</w:t>
      </w:r>
    </w:p>
    <w:p w14:paraId="0BCCA198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44600B9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("Некорректный ввод. Пожалуйста, введите правильный </w:t>
      </w:r>
      <w:r w:rsidRPr="002C5AF6">
        <w:rPr>
          <w:rFonts w:ascii="Times New Roman" w:hAnsi="Times New Roman" w:cs="Times New Roman"/>
          <w:sz w:val="28"/>
          <w:szCs w:val="28"/>
        </w:rPr>
        <w:t>ID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.");</w:t>
      </w:r>
    </w:p>
    <w:p w14:paraId="33A9670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}</w:t>
      </w:r>
    </w:p>
    <w:p w14:paraId="04E1439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catch (Exception ex)</w:t>
      </w:r>
    </w:p>
    <w:p w14:paraId="50E9DFF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7424C8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($"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: {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ex.Message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}");</w:t>
      </w:r>
    </w:p>
    <w:p w14:paraId="057F385B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7CA1B5F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CE22A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1913AEB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Выдача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книги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пользователю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.</w:t>
      </w:r>
    </w:p>
    <w:p w14:paraId="2321903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static void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BorrowBook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Library library)</w:t>
      </w:r>
    </w:p>
    <w:p w14:paraId="59A69EF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82D55C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("===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Выдача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Книги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===");</w:t>
      </w:r>
    </w:p>
    <w:p w14:paraId="2E408A4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7D05E7E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try</w:t>
      </w:r>
    </w:p>
    <w:p w14:paraId="669FBEB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964A5A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Введите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книги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: ");</w:t>
      </w:r>
    </w:p>
    <w:p w14:paraId="45331D4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int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());</w:t>
      </w:r>
    </w:p>
    <w:p w14:paraId="54F810E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4BAE3AE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("Введите </w:t>
      </w:r>
      <w:r w:rsidRPr="002C5AF6">
        <w:rPr>
          <w:rFonts w:ascii="Times New Roman" w:hAnsi="Times New Roman" w:cs="Times New Roman"/>
          <w:sz w:val="28"/>
          <w:szCs w:val="28"/>
        </w:rPr>
        <w:t>ID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пользователя: ");</w:t>
      </w:r>
    </w:p>
    <w:p w14:paraId="76166B7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());</w:t>
      </w:r>
    </w:p>
    <w:p w14:paraId="55265D6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3BD9D48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library.BorrowBook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2EBAAA3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A20C6CA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catch 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FormatException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</w:t>
      </w:r>
    </w:p>
    <w:p w14:paraId="6676FFC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7E408C8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("Некорректный ввод. Пожалуйста, введите правильные </w:t>
      </w:r>
      <w:r w:rsidRPr="002C5AF6">
        <w:rPr>
          <w:rFonts w:ascii="Times New Roman" w:hAnsi="Times New Roman" w:cs="Times New Roman"/>
          <w:sz w:val="28"/>
          <w:szCs w:val="28"/>
        </w:rPr>
        <w:t>ID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.");</w:t>
      </w:r>
    </w:p>
    <w:p w14:paraId="0D5BF93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}</w:t>
      </w:r>
    </w:p>
    <w:p w14:paraId="1C73F19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lastRenderedPageBreak/>
        <w:t xml:space="preserve">            catch (Exception ex)</w:t>
      </w:r>
    </w:p>
    <w:p w14:paraId="270731E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A131A4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($"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: {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ex.Message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}");</w:t>
      </w:r>
    </w:p>
    <w:p w14:paraId="29E4E79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D949F9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BB054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76C628B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Возврат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книги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пользователем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.</w:t>
      </w:r>
    </w:p>
    <w:p w14:paraId="2B14EFF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static void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ReturnBook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AF6">
        <w:rPr>
          <w:rFonts w:ascii="Times New Roman" w:hAnsi="Times New Roman" w:cs="Times New Roman"/>
          <w:sz w:val="28"/>
          <w:szCs w:val="28"/>
        </w:rPr>
        <w:t>Library library)</w:t>
      </w:r>
    </w:p>
    <w:p w14:paraId="5D46976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82ACE2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("===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Возврат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Книги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===");</w:t>
      </w:r>
    </w:p>
    <w:p w14:paraId="1D33FE3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6EAD7A6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try</w:t>
      </w:r>
    </w:p>
    <w:p w14:paraId="103D67C9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EC33D7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Введите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книги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: ");</w:t>
      </w:r>
    </w:p>
    <w:p w14:paraId="431B02CF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int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());</w:t>
      </w:r>
    </w:p>
    <w:p w14:paraId="7E479896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1BB5A71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("Введите </w:t>
      </w:r>
      <w:r w:rsidRPr="002C5AF6">
        <w:rPr>
          <w:rFonts w:ascii="Times New Roman" w:hAnsi="Times New Roman" w:cs="Times New Roman"/>
          <w:sz w:val="28"/>
          <w:szCs w:val="28"/>
        </w:rPr>
        <w:t>ID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пользователя: ");</w:t>
      </w:r>
    </w:p>
    <w:p w14:paraId="22D79C62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());</w:t>
      </w:r>
    </w:p>
    <w:p w14:paraId="4497279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</w:p>
    <w:p w14:paraId="75D639A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library.ReturnBook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);</w:t>
      </w:r>
    </w:p>
    <w:p w14:paraId="366E69D3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4DE994C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catch (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FormatException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)</w:t>
      </w:r>
    </w:p>
    <w:p w14:paraId="2AABC3B0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1A7F10EE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</w:t>
      </w:r>
      <w:r w:rsidRPr="002C5AF6">
        <w:rPr>
          <w:rFonts w:ascii="Times New Roman" w:hAnsi="Times New Roman" w:cs="Times New Roman"/>
          <w:sz w:val="28"/>
          <w:szCs w:val="28"/>
        </w:rPr>
        <w:t>Console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C5AF6">
        <w:rPr>
          <w:rFonts w:ascii="Times New Roman" w:hAnsi="Times New Roman" w:cs="Times New Roman"/>
          <w:sz w:val="28"/>
          <w:szCs w:val="28"/>
        </w:rPr>
        <w:t>WriteLine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("Некорректный ввод. Пожалуйста, введите правильные </w:t>
      </w:r>
      <w:r w:rsidRPr="002C5AF6">
        <w:rPr>
          <w:rFonts w:ascii="Times New Roman" w:hAnsi="Times New Roman" w:cs="Times New Roman"/>
          <w:sz w:val="28"/>
          <w:szCs w:val="28"/>
        </w:rPr>
        <w:t>ID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.");</w:t>
      </w:r>
    </w:p>
    <w:p w14:paraId="17B933B5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</w:rPr>
        <w:t>}</w:t>
      </w:r>
    </w:p>
    <w:p w14:paraId="370177E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catch (Exception ex)</w:t>
      </w:r>
    </w:p>
    <w:p w14:paraId="4E61A7E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372C0E7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($"</w:t>
      </w:r>
      <w:proofErr w:type="spellStart"/>
      <w:r w:rsidRPr="002C5AF6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2C5AF6">
        <w:rPr>
          <w:rFonts w:ascii="Times New Roman" w:hAnsi="Times New Roman" w:cs="Times New Roman"/>
          <w:sz w:val="28"/>
          <w:szCs w:val="28"/>
        </w:rPr>
        <w:t>: {</w:t>
      </w:r>
      <w:proofErr w:type="spellStart"/>
      <w:proofErr w:type="gramStart"/>
      <w:r w:rsidRPr="002C5AF6">
        <w:rPr>
          <w:rFonts w:ascii="Times New Roman" w:hAnsi="Times New Roman" w:cs="Times New Roman"/>
          <w:sz w:val="28"/>
          <w:szCs w:val="28"/>
        </w:rPr>
        <w:t>ex.Message</w:t>
      </w:r>
      <w:proofErr w:type="spellEnd"/>
      <w:proofErr w:type="gramEnd"/>
      <w:r w:rsidRPr="002C5AF6">
        <w:rPr>
          <w:rFonts w:ascii="Times New Roman" w:hAnsi="Times New Roman" w:cs="Times New Roman"/>
          <w:sz w:val="28"/>
          <w:szCs w:val="28"/>
        </w:rPr>
        <w:t>}");</w:t>
      </w:r>
    </w:p>
    <w:p w14:paraId="345F270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5AF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4169DBFD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14:paraId="15295094" w14:textId="77777777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62B20FCA" w14:textId="6D05052B" w:rsidR="002C5AF6" w:rsidRPr="002C5AF6" w:rsidRDefault="002C5AF6" w:rsidP="002C5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5A578BE0" w14:textId="40417230" w:rsidR="003D472B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3A1FD8">
        <w:rPr>
          <w:rFonts w:ascii="Times New Roman" w:hAnsi="Times New Roman" w:cs="Times New Roman"/>
          <w:b/>
          <w:sz w:val="28"/>
          <w:szCs w:val="28"/>
          <w:lang w:val="ru-RU"/>
        </w:rPr>
        <w:t>Экранные формы с примерами выполнения программы</w:t>
      </w:r>
    </w:p>
    <w:p w14:paraId="3DAAB52C" w14:textId="77777777" w:rsidR="002C5AF6" w:rsidRPr="002C5AF6" w:rsidRDefault="002C5AF6">
      <w:pPr>
        <w:rPr>
          <w:rFonts w:ascii="Times New Roman" w:hAnsi="Times New Roman" w:cs="Times New Roman"/>
          <w:sz w:val="28"/>
          <w:szCs w:val="28"/>
        </w:rPr>
      </w:pPr>
    </w:p>
    <w:p w14:paraId="19268012" w14:textId="54C5F851" w:rsidR="00E67F9B" w:rsidRPr="002C5AF6" w:rsidRDefault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0D8928C" wp14:editId="5D6BA9B1">
            <wp:extent cx="5486400" cy="8152130"/>
            <wp:effectExtent l="0" t="0" r="0" b="1270"/>
            <wp:docPr id="10131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5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9BFC" w14:textId="2DFAD2CD" w:rsidR="00E67F9B" w:rsidRDefault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A75CCCE" wp14:editId="643EB581">
            <wp:extent cx="5370195" cy="8229600"/>
            <wp:effectExtent l="0" t="0" r="1905" b="0"/>
            <wp:docPr id="1940854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54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36A0" w14:textId="77A588C6" w:rsidR="002C5AF6" w:rsidRPr="002C5AF6" w:rsidRDefault="002C5AF6">
      <w:pPr>
        <w:rPr>
          <w:rFonts w:ascii="Times New Roman" w:hAnsi="Times New Roman" w:cs="Times New Roman"/>
          <w:sz w:val="28"/>
          <w:szCs w:val="28"/>
        </w:rPr>
      </w:pPr>
      <w:r w:rsidRPr="002C5A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7CFFC1" wp14:editId="6B06514C">
            <wp:extent cx="5486400" cy="6969125"/>
            <wp:effectExtent l="0" t="0" r="0" b="3175"/>
            <wp:docPr id="825885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85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6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AF6" w:rsidRPr="002C5A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3145ECF"/>
    <w:multiLevelType w:val="multilevel"/>
    <w:tmpl w:val="D854A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BC2849"/>
    <w:multiLevelType w:val="multilevel"/>
    <w:tmpl w:val="7A9A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697933">
    <w:abstractNumId w:val="8"/>
  </w:num>
  <w:num w:numId="2" w16cid:durableId="506331467">
    <w:abstractNumId w:val="6"/>
  </w:num>
  <w:num w:numId="3" w16cid:durableId="292714590">
    <w:abstractNumId w:val="5"/>
  </w:num>
  <w:num w:numId="4" w16cid:durableId="374164628">
    <w:abstractNumId w:val="4"/>
  </w:num>
  <w:num w:numId="5" w16cid:durableId="961766113">
    <w:abstractNumId w:val="7"/>
  </w:num>
  <w:num w:numId="6" w16cid:durableId="1212040005">
    <w:abstractNumId w:val="3"/>
  </w:num>
  <w:num w:numId="7" w16cid:durableId="1236630447">
    <w:abstractNumId w:val="2"/>
  </w:num>
  <w:num w:numId="8" w16cid:durableId="391664059">
    <w:abstractNumId w:val="1"/>
  </w:num>
  <w:num w:numId="9" w16cid:durableId="574630858">
    <w:abstractNumId w:val="0"/>
  </w:num>
  <w:num w:numId="10" w16cid:durableId="1548487279">
    <w:abstractNumId w:val="9"/>
  </w:num>
  <w:num w:numId="11" w16cid:durableId="382100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5782"/>
    <w:rsid w:val="0015074B"/>
    <w:rsid w:val="0029639D"/>
    <w:rsid w:val="002C5AF6"/>
    <w:rsid w:val="00326F90"/>
    <w:rsid w:val="003A1FD8"/>
    <w:rsid w:val="003D472B"/>
    <w:rsid w:val="007B2FBC"/>
    <w:rsid w:val="0099311C"/>
    <w:rsid w:val="00AA1D8D"/>
    <w:rsid w:val="00B47730"/>
    <w:rsid w:val="00BE7A97"/>
    <w:rsid w:val="00CB0664"/>
    <w:rsid w:val="00CC7C57"/>
    <w:rsid w:val="00E67F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10D1BB"/>
  <w14:defaultImageDpi w14:val="300"/>
  <w15:docId w15:val="{785FE593-D9D0-4DB8-9E49-7322D4DA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3A1FD8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3A1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1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6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36</Pages>
  <Words>3299</Words>
  <Characters>18807</Characters>
  <Application>Microsoft Office Word</Application>
  <DocSecurity>0</DocSecurity>
  <Lines>156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22062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Kare Hey</cp:lastModifiedBy>
  <cp:revision>2</cp:revision>
  <dcterms:created xsi:type="dcterms:W3CDTF">2024-12-17T17:47:00Z</dcterms:created>
  <dcterms:modified xsi:type="dcterms:W3CDTF">2024-12-17T17:47:00Z</dcterms:modified>
  <cp:category/>
</cp:coreProperties>
</file>